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</w:t>
      </w:r>
    </w:p>
    <w:p>
      <w:r>
        <w:t>Q1: What architecture helps users to get their requests done while connecting to the database?</w:t>
      </w:r>
    </w:p>
    <w:p>
      <w:r>
        <w:t>Q2: What is the most simple architecture to set up?</w:t>
      </w:r>
    </w:p>
    <w:p>
      <w:r>
        <w:t>Q3: No additional hardware is required for implementing what type of architecture?</w:t>
      </w:r>
    </w:p>
    <w:p>
      <w:r>
        <w:t>Q4: Why is 1-Tier Architecture the most cost-effective?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